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0B25974">
      <w:pPr>
        <w:pStyle w:val="2"/>
        <w:rPr>
          <w:sz w:val="44"/>
          <w:szCs w:val="44"/>
        </w:rPr>
      </w:pPr>
      <w:bookmarkStart w:id="0" w:name="_GoBack"/>
      <w:r>
        <w:rPr>
          <w:sz w:val="44"/>
          <w:szCs w:val="44"/>
        </w:rPr>
        <w:t>Portail Étudiant - Projet Web</w:t>
      </w:r>
    </w:p>
    <w:bookmarkEnd w:id="0"/>
    <w:p w14:paraId="364B1CC4">
      <w:r>
        <w:t>Ce projet est un portail web destiné aux étudiants, permettant d'afficher les annonces, consulter les projets disponibles, et soumettre leurs préférences. Les administrateurs peuvent aussi gérer les étudiants et les projets.</w:t>
      </w:r>
    </w:p>
    <w:p w14:paraId="24CF3C0B"/>
    <w:p w14:paraId="1C65C63B">
      <w:pPr>
        <w:pStyle w:val="3"/>
      </w:pPr>
      <w:r>
        <w:t xml:space="preserve"> Développeur</w:t>
      </w:r>
    </w:p>
    <w:p w14:paraId="0FD47B74">
      <w:r>
        <w:br w:type="textWrapping"/>
      </w:r>
      <w:r>
        <w:t xml:space="preserve">- Nom : </w:t>
      </w:r>
      <w:r>
        <w:rPr>
          <w:rFonts w:hint="default"/>
          <w:lang w:val="fr-FR"/>
        </w:rPr>
        <w:t>HAMMADI SOUNDOUS G3</w:t>
      </w:r>
      <w:r>
        <w:br w:type="textWrapping"/>
      </w:r>
      <w:r>
        <w:t>- Université : Université de Sétif 1</w:t>
      </w:r>
      <w:r>
        <w:br w:type="textWrapping"/>
      </w:r>
    </w:p>
    <w:p w14:paraId="3720853C">
      <w:pPr>
        <w:pStyle w:val="3"/>
      </w:pPr>
      <w:r>
        <w:t>Technologies utilisées</w:t>
      </w:r>
    </w:p>
    <w:p w14:paraId="62D1DFF8">
      <w:r>
        <w:br w:type="textWrapping"/>
      </w:r>
      <w:r>
        <w:t>- React JS : pour l’interface utilisateur dynamique.</w:t>
      </w:r>
      <w:r>
        <w:br w:type="textWrapping"/>
      </w:r>
      <w:r>
        <w:t>- PHP : pour la gestion côté serveur.</w:t>
      </w:r>
      <w:r>
        <w:br w:type="textWrapping"/>
      </w:r>
      <w:r>
        <w:t>- MySQL : comme base de données.</w:t>
      </w:r>
      <w:r>
        <w:br w:type="textWrapping"/>
      </w:r>
      <w:r>
        <w:t>- Bootstrap  : pour le style responsive.</w:t>
      </w:r>
      <w:r>
        <w:br w:type="textWrapping"/>
      </w:r>
      <w:r>
        <w:t>- XAMPP : pour héberger le serveur localement (Apache + MySQL).</w:t>
      </w:r>
      <w:r>
        <w:br w:type="textWrapping"/>
      </w:r>
    </w:p>
    <w:p w14:paraId="7F325BF1">
      <w:pPr>
        <w:pStyle w:val="3"/>
      </w:pPr>
      <w:r>
        <w:t>Structure du projet</w:t>
      </w:r>
    </w:p>
    <w:p w14:paraId="7F07217B">
      <w:r>
        <w:br w:type="textWrapping"/>
      </w:r>
      <w:r>
        <w:t>student-portal/</w:t>
      </w:r>
      <w:r>
        <w:br w:type="textWrapping"/>
      </w:r>
      <w:r>
        <w:t>├── student-portal-frontend/       ← Application React</w:t>
      </w:r>
      <w:r>
        <w:br w:type="textWrapping"/>
      </w:r>
      <w:r>
        <w:t>├── student-portal-backend/        ← Fichiers PHP (API)</w:t>
      </w:r>
      <w:r>
        <w:br w:type="textWrapping"/>
      </w:r>
      <w:r>
        <w:t>└── student_portal.sql             ← Dump de la base de données</w:t>
      </w:r>
      <w:r>
        <w:br w:type="textWrapping"/>
      </w:r>
    </w:p>
    <w:p w14:paraId="79B0D8E2">
      <w:pPr>
        <w:pStyle w:val="3"/>
      </w:pPr>
      <w:r>
        <w:t>Comment exécuter le projet</w:t>
      </w:r>
    </w:p>
    <w:p w14:paraId="4007C792">
      <w:pPr>
        <w:pStyle w:val="4"/>
      </w:pPr>
      <w:r>
        <w:t xml:space="preserve"> Préparation de la base de données</w:t>
      </w:r>
    </w:p>
    <w:p w14:paraId="66EE3ACE">
      <w:r>
        <w:br w:type="textWrapping"/>
      </w:r>
      <w:r>
        <w:t>- Ouvrir phpMyAdmin via : http://localhost/phpmyadmin</w:t>
      </w:r>
      <w:r>
        <w:br w:type="textWrapping"/>
      </w:r>
      <w:r>
        <w:t>- Créer une base de données nommée : student_portal</w:t>
      </w:r>
      <w:r>
        <w:br w:type="textWrapping"/>
      </w:r>
      <w:r>
        <w:t>- Importer le fichier student_portal.sql</w:t>
      </w:r>
      <w:r>
        <w:br w:type="textWrapping"/>
      </w:r>
    </w:p>
    <w:p w14:paraId="536BD614">
      <w:pPr>
        <w:pStyle w:val="4"/>
      </w:pPr>
      <w:r>
        <w:t xml:space="preserve"> Configuration du backend (PHP)</w:t>
      </w:r>
    </w:p>
    <w:p w14:paraId="0906EA22">
      <w:r>
        <w:br w:type="textWrapping"/>
      </w:r>
      <w:r>
        <w:t>- Copier le dossier student-portal-backend dans : C:\xampp\htdocs\</w:t>
      </w:r>
      <w:r>
        <w:br w:type="textWrapping"/>
      </w:r>
      <w:r>
        <w:t>- Démarrer Apache et MySQL à partir de XAMPP</w:t>
      </w:r>
      <w:r>
        <w:br w:type="textWrapping"/>
      </w:r>
    </w:p>
    <w:p w14:paraId="7937CCE1">
      <w:pPr>
        <w:pStyle w:val="4"/>
      </w:pPr>
      <w:r>
        <w:t xml:space="preserve"> Lancer le frontend (React)</w:t>
      </w:r>
    </w:p>
    <w:p w14:paraId="43A943CE">
      <w:r>
        <w:br w:type="textWrapping"/>
      </w:r>
      <w:r>
        <w:t>- Ouvrir un terminal dans le dossier student-portal-frontend</w:t>
      </w:r>
      <w:r>
        <w:br w:type="textWrapping"/>
      </w:r>
      <w:r>
        <w:t>- Exécuter les commandes suivantes :</w:t>
      </w:r>
      <w:r>
        <w:br w:type="textWrapping"/>
      </w:r>
      <w:r>
        <w:t xml:space="preserve">    npm install</w:t>
      </w:r>
      <w:r>
        <w:br w:type="textWrapping"/>
      </w:r>
      <w:r>
        <w:t xml:space="preserve">    npm start</w:t>
      </w:r>
      <w:r>
        <w:br w:type="textWrapping"/>
      </w:r>
      <w:r>
        <w:t>- L'application sera accessible via : http://localhost:3000</w:t>
      </w:r>
      <w:r>
        <w:br w:type="textWrapping"/>
      </w:r>
    </w:p>
    <w:p w14:paraId="10D9A009">
      <w:pPr>
        <w:pStyle w:val="3"/>
      </w:pPr>
      <w:r>
        <w:t xml:space="preserve"> Communication entre frontend et backend</w:t>
      </w:r>
    </w:p>
    <w:p w14:paraId="3F5ECD6D">
      <w:r>
        <w:br w:type="textWrapping"/>
      </w:r>
      <w:r>
        <w:t>- L'application React utilise fetch() pour se connecter aux APIs PHP via des URLs comme :</w:t>
      </w:r>
      <w:r>
        <w:br w:type="textWrapping"/>
      </w:r>
      <w:r>
        <w:t xml:space="preserve">  http://localhost/student-portal-backend/get_students.php</w:t>
      </w:r>
      <w:r>
        <w:br w:type="textWrapping"/>
      </w:r>
    </w:p>
    <w:p w14:paraId="6F616AA1">
      <w:pPr>
        <w:pStyle w:val="3"/>
      </w:pPr>
      <w:r>
        <w:t xml:space="preserve"> Fonctionnalités principales</w:t>
      </w:r>
    </w:p>
    <w:p w14:paraId="09E4BBAD">
      <w:pPr>
        <w:rPr>
          <w:rFonts w:hint="default"/>
          <w:lang w:val="fr-FR"/>
        </w:rPr>
      </w:pPr>
      <w:r>
        <w:br w:type="textWrapping"/>
      </w:r>
      <w:r>
        <w:t>- Connexion des étudiants et des administrateurs</w:t>
      </w:r>
      <w:r>
        <w:br w:type="textWrapping"/>
      </w:r>
      <w:r>
        <w:t>- Affichage des annonces</w:t>
      </w:r>
      <w:r>
        <w:br w:type="textWrapping"/>
      </w:r>
      <w:r>
        <w:t>- Consultation des projets par spécialité</w:t>
      </w:r>
      <w:r>
        <w:br w:type="textWrapping"/>
      </w:r>
      <w:r>
        <w:t>- Gestion des préférences des projets (wishlist)</w:t>
      </w:r>
      <w:r>
        <w:br w:type="textWrapping"/>
      </w:r>
      <w:r>
        <w:rPr>
          <w:rFonts w:hint="default"/>
          <w:color w:val="FFFFFF" w:themeColor="background1"/>
          <w:sz w:val="32"/>
          <w:szCs w:val="32"/>
          <w:highlight w:val="red"/>
          <w:lang w:val="fr-FR"/>
          <w14:textFill>
            <w14:solidFill>
              <w14:schemeClr w14:val="bg1"/>
            </w14:solidFill>
          </w14:textFill>
        </w:rPr>
        <w:t>Captures d écran du projet</w:t>
      </w:r>
    </w:p>
    <w:p w14:paraId="7C83971A">
      <w:pPr>
        <w:rPr>
          <w:rFonts w:hint="default"/>
          <w:lang w:val="fr-FR"/>
        </w:rPr>
      </w:pPr>
      <w:r>
        <w:rPr>
          <w:rFonts w:hint="default"/>
          <w:lang w:val="fr-FR"/>
        </w:rPr>
        <w:drawing>
          <wp:inline distT="0" distB="0" distL="114300" distR="114300">
            <wp:extent cx="2375535" cy="1336675"/>
            <wp:effectExtent l="0" t="0" r="5715" b="15875"/>
            <wp:docPr id="5" name="Image 5" descr="photo_1_2025-06-07_15-00-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photo_1_2025-06-07_15-00-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5535" cy="133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fr-FR"/>
        </w:rPr>
        <w:drawing>
          <wp:inline distT="0" distB="0" distL="114300" distR="114300">
            <wp:extent cx="2867025" cy="1552575"/>
            <wp:effectExtent l="0" t="0" r="9525" b="9525"/>
            <wp:docPr id="4" name="Image 4" descr="photo_2_2025-06-07_15-00-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photo_2_2025-06-07_15-00-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fr-FR"/>
        </w:rPr>
        <w:drawing>
          <wp:inline distT="0" distB="0" distL="114300" distR="114300">
            <wp:extent cx="2606675" cy="1387475"/>
            <wp:effectExtent l="0" t="0" r="3175" b="3175"/>
            <wp:docPr id="3" name="Image 3" descr="photo_3_2025-06-07_15-00-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photo_3_2025-06-07_15-00-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6675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fr-FR"/>
        </w:rPr>
        <w:drawing>
          <wp:inline distT="0" distB="0" distL="114300" distR="114300">
            <wp:extent cx="2616835" cy="1339850"/>
            <wp:effectExtent l="0" t="0" r="12065" b="12700"/>
            <wp:docPr id="2" name="Image 2" descr="photo_4_2025-06-07_15-00-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photo_4_2025-06-07_15-00-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6835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C958A"/>
    <w:p w14:paraId="0F517AB9"/>
    <w:p w14:paraId="050C5446"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17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29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30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15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0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3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4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701F5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qFormat="1" w:uiPriority="99" w:semiHidden="0" w:name="List Bullet"/>
    <w:lsdException w:uiPriority="99" w:semiHidden="0" w:name="List Number"/>
    <w:lsdException w:qFormat="1" w:uiPriority="99" w:semiHidden="0" w:name="List 2"/>
    <w:lsdException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Balloon Text"/>
    <w:lsdException w:unhideWhenUsed="0" w:uiPriority="59" w:semiHidden="0" w:name="Table Grid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qFormat="1" w:unhideWhenUsed="0" w:uiPriority="62" w:semiHidden="0" w:name="Light Grid Accent 4"/>
    <w:lsdException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39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40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4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51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52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53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54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55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56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3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Strong"/>
    <w:basedOn w:val="11"/>
    <w:qFormat/>
    <w:uiPriority w:val="22"/>
    <w:rPr>
      <w:b/>
      <w:bCs/>
    </w:rPr>
  </w:style>
  <w:style w:type="character" w:styleId="13">
    <w:name w:val="Emphasis"/>
    <w:basedOn w:val="11"/>
    <w:qFormat/>
    <w:uiPriority w:val="20"/>
    <w:rPr>
      <w:i/>
      <w:iCs/>
    </w:rPr>
  </w:style>
  <w:style w:type="paragraph" w:styleId="14">
    <w:name w:val="Subtitle"/>
    <w:basedOn w:val="1"/>
    <w:next w:val="1"/>
    <w:link w:val="43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5">
    <w:name w:val="List Bullet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6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17">
    <w:name w:val="List Number 3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8">
    <w:name w:val="Body Text 3"/>
    <w:basedOn w:val="1"/>
    <w:link w:val="47"/>
    <w:unhideWhenUsed/>
    <w:qFormat/>
    <w:uiPriority w:val="99"/>
    <w:pPr>
      <w:spacing w:after="120"/>
    </w:pPr>
    <w:rPr>
      <w:sz w:val="16"/>
      <w:szCs w:val="16"/>
    </w:rPr>
  </w:style>
  <w:style w:type="paragraph" w:styleId="19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20">
    <w:name w:val="List Number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1">
    <w:name w:val="Body Text"/>
    <w:basedOn w:val="1"/>
    <w:link w:val="45"/>
    <w:unhideWhenUsed/>
    <w:uiPriority w:val="99"/>
    <w:pPr>
      <w:spacing w:after="120"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Body Text 2"/>
    <w:basedOn w:val="1"/>
    <w:link w:val="46"/>
    <w:unhideWhenUsed/>
    <w:uiPriority w:val="99"/>
    <w:pPr>
      <w:spacing w:after="120" w:line="480" w:lineRule="auto"/>
    </w:pPr>
  </w:style>
  <w:style w:type="paragraph" w:styleId="24">
    <w:name w:val="footer"/>
    <w:basedOn w:val="1"/>
    <w:link w:val="3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List"/>
    <w:basedOn w:val="1"/>
    <w:unhideWhenUsed/>
    <w:uiPriority w:val="99"/>
    <w:pPr>
      <w:ind w:left="360" w:hanging="360"/>
      <w:contextualSpacing/>
    </w:pPr>
  </w:style>
  <w:style w:type="paragraph" w:styleId="26">
    <w:name w:val="header"/>
    <w:basedOn w:val="1"/>
    <w:link w:val="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7">
    <w:name w:val="macro"/>
    <w:link w:val="48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 2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Bullet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3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33">
    <w:name w:val="List Bullet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4">
    <w:name w:val="Title"/>
    <w:basedOn w:val="1"/>
    <w:next w:val="1"/>
    <w:link w:val="42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36">
    <w:name w:val="Header Char"/>
    <w:basedOn w:val="11"/>
    <w:link w:val="26"/>
    <w:uiPriority w:val="99"/>
  </w:style>
  <w:style w:type="character" w:customStyle="1" w:styleId="37">
    <w:name w:val="Footer Char"/>
    <w:basedOn w:val="11"/>
    <w:link w:val="24"/>
    <w:uiPriority w:val="99"/>
  </w:style>
  <w:style w:type="paragraph" w:styleId="38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39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40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41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2">
    <w:name w:val="Title Char"/>
    <w:basedOn w:val="11"/>
    <w:link w:val="34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43">
    <w:name w:val="Subtitle Char"/>
    <w:basedOn w:val="11"/>
    <w:link w:val="1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44">
    <w:name w:val="List Paragraph"/>
    <w:basedOn w:val="1"/>
    <w:qFormat/>
    <w:uiPriority w:val="34"/>
    <w:pPr>
      <w:ind w:left="720"/>
      <w:contextualSpacing/>
    </w:pPr>
  </w:style>
  <w:style w:type="character" w:customStyle="1" w:styleId="45">
    <w:name w:val="Body Text Char"/>
    <w:basedOn w:val="11"/>
    <w:link w:val="21"/>
    <w:uiPriority w:val="99"/>
  </w:style>
  <w:style w:type="character" w:customStyle="1" w:styleId="46">
    <w:name w:val="Body Text 2 Char"/>
    <w:basedOn w:val="11"/>
    <w:link w:val="23"/>
    <w:uiPriority w:val="99"/>
  </w:style>
  <w:style w:type="character" w:customStyle="1" w:styleId="47">
    <w:name w:val="Body Text 3 Char"/>
    <w:basedOn w:val="11"/>
    <w:link w:val="18"/>
    <w:uiPriority w:val="99"/>
    <w:rPr>
      <w:sz w:val="16"/>
      <w:szCs w:val="16"/>
    </w:rPr>
  </w:style>
  <w:style w:type="character" w:customStyle="1" w:styleId="48">
    <w:name w:val="Macro Text Char"/>
    <w:basedOn w:val="11"/>
    <w:link w:val="27"/>
    <w:qFormat/>
    <w:uiPriority w:val="99"/>
    <w:rPr>
      <w:rFonts w:ascii="Courier" w:hAnsi="Courier"/>
      <w:sz w:val="20"/>
      <w:szCs w:val="20"/>
    </w:rPr>
  </w:style>
  <w:style w:type="paragraph" w:styleId="49">
    <w:name w:val="Quote"/>
    <w:basedOn w:val="1"/>
    <w:next w:val="1"/>
    <w:link w:val="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0">
    <w:name w:val="Quote Char"/>
    <w:basedOn w:val="11"/>
    <w:link w:val="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1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2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53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54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55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56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57">
    <w:name w:val="Intense Quote"/>
    <w:basedOn w:val="1"/>
    <w:next w:val="1"/>
    <w:link w:val="58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8">
    <w:name w:val="Intense Quote Char"/>
    <w:basedOn w:val="11"/>
    <w:link w:val="57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9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60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61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62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63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64">
    <w:name w:val="TOC Heading"/>
    <w:basedOn w:val="2"/>
    <w:next w:val="1"/>
    <w:semiHidden/>
    <w:unhideWhenUsed/>
    <w:qFormat/>
    <w:uiPriority w:val="39"/>
    <w:pPr>
      <w:outlineLvl w:val="9"/>
    </w:pPr>
  </w:style>
  <w:style w:type="table" w:styleId="65">
    <w:name w:val="Table Grid"/>
    <w:basedOn w:val="35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66">
    <w:name w:val="Light Shading"/>
    <w:basedOn w:val="35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67">
    <w:name w:val="Light Shading Accent 1"/>
    <w:basedOn w:val="35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68">
    <w:name w:val="Light Shading Accent 2"/>
    <w:basedOn w:val="35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69">
    <w:name w:val="Light Shading Accent 3"/>
    <w:basedOn w:val="35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70">
    <w:name w:val="Light Shading Accent 4"/>
    <w:basedOn w:val="35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71">
    <w:name w:val="Light Shading Accent 5"/>
    <w:basedOn w:val="35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72">
    <w:name w:val="Light Shading Accent 6"/>
    <w:basedOn w:val="35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73">
    <w:name w:val="Light List"/>
    <w:basedOn w:val="35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74">
    <w:name w:val="Light List Accent 1"/>
    <w:basedOn w:val="35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75">
    <w:name w:val="Light List Accent 2"/>
    <w:basedOn w:val="35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76">
    <w:name w:val="Light List Accent 3"/>
    <w:basedOn w:val="35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77">
    <w:name w:val="Light List Accent 4"/>
    <w:basedOn w:val="35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78">
    <w:name w:val="Light List Accent 5"/>
    <w:basedOn w:val="35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79">
    <w:name w:val="Light List Accent 6"/>
    <w:basedOn w:val="35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80">
    <w:name w:val="Light Grid"/>
    <w:basedOn w:val="35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81">
    <w:name w:val="Light Grid Accent 1"/>
    <w:basedOn w:val="35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82">
    <w:name w:val="Light Grid Accent 2"/>
    <w:basedOn w:val="35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83">
    <w:name w:val="Light Grid Accent 3"/>
    <w:basedOn w:val="35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84">
    <w:name w:val="Light Grid Accent 4"/>
    <w:basedOn w:val="35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85">
    <w:name w:val="Light Grid Accent 5"/>
    <w:basedOn w:val="35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86">
    <w:name w:val="Light Grid Accent 6"/>
    <w:basedOn w:val="35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87">
    <w:name w:val="Medium Shading 1"/>
    <w:basedOn w:val="35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88">
    <w:name w:val="Medium Shading 1 Accent 1"/>
    <w:basedOn w:val="35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89">
    <w:name w:val="Medium Shading 1 Accent 2"/>
    <w:basedOn w:val="35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0">
    <w:name w:val="Medium Shading 1 Accent 3"/>
    <w:basedOn w:val="35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1">
    <w:name w:val="Medium Shading 1 Accent 4"/>
    <w:basedOn w:val="35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2">
    <w:name w:val="Medium Shading 1 Accent 5"/>
    <w:basedOn w:val="35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3">
    <w:name w:val="Medium Shading 1 Accent 6"/>
    <w:basedOn w:val="35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4">
    <w:name w:val="Medium Shading 2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5">
    <w:name w:val="Medium Shading 2 Accent 1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6">
    <w:name w:val="Medium Shading 2 Accent 2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7">
    <w:name w:val="Medium Shading 2 Accent 3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8">
    <w:name w:val="Medium Shading 2 Accent 4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9">
    <w:name w:val="Medium Shading 2 Accent 5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0">
    <w:name w:val="Medium Shading 2 Accent 6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1">
    <w:name w:val="Medium List 1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shd w:val="clear" w:color="auto" w:fill="BFBFBF" w:themeFill="text1" w:themeFillTint="3F"/>
      </w:tcPr>
    </w:tblStylePr>
  </w:style>
  <w:style w:type="table" w:styleId="102">
    <w:name w:val="Medium List 1 Accent 1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shd w:val="clear" w:color="auto" w:fill="D3DFEE" w:themeFill="accent1" w:themeFillTint="3F"/>
      </w:tcPr>
    </w:tblStylePr>
  </w:style>
  <w:style w:type="table" w:styleId="103">
    <w:name w:val="Medium List 1 Accent 2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shd w:val="clear" w:color="auto" w:fill="EFD3D3" w:themeFill="accent2" w:themeFillTint="3F"/>
      </w:tcPr>
    </w:tblStylePr>
  </w:style>
  <w:style w:type="table" w:styleId="104">
    <w:name w:val="Medium List 1 Accent 3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shd w:val="clear" w:color="auto" w:fill="E6EED5" w:themeFill="accent3" w:themeFillTint="3F"/>
      </w:tcPr>
    </w:tblStylePr>
  </w:style>
  <w:style w:type="table" w:styleId="105">
    <w:name w:val="Medium List 1 Accent 4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shd w:val="clear" w:color="auto" w:fill="DFD8E8" w:themeFill="accent4" w:themeFillTint="3F"/>
      </w:tcPr>
    </w:tblStylePr>
  </w:style>
  <w:style w:type="table" w:styleId="106">
    <w:name w:val="Medium List 1 Accent 5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shd w:val="clear" w:color="auto" w:fill="D2EAF0" w:themeFill="accent5" w:themeFillTint="3F"/>
      </w:tcPr>
    </w:tblStylePr>
  </w:style>
  <w:style w:type="table" w:styleId="107">
    <w:name w:val="Medium List 1 Accent 6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shd w:val="clear" w:color="auto" w:fill="FDE5D1" w:themeFill="accent6" w:themeFillTint="3F"/>
      </w:tcPr>
    </w:tblStylePr>
  </w:style>
  <w:style w:type="table" w:styleId="108">
    <w:name w:val="Medium List 2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09">
    <w:name w:val="Medium List 2 Accent 1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0">
    <w:name w:val="Medium List 2 Accent 2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1">
    <w:name w:val="Medium List 2 Accent 3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2">
    <w:name w:val="Medium List 2 Accent 4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3">
    <w:name w:val="Medium List 2 Accent 5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4">
    <w:name w:val="Medium List 2 Accent 6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5">
    <w:name w:val="Medium Grid 1"/>
    <w:basedOn w:val="35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16">
    <w:name w:val="Medium Grid 1 Accent 1"/>
    <w:basedOn w:val="35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17">
    <w:name w:val="Medium Grid 1 Accent 2"/>
    <w:basedOn w:val="35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18">
    <w:name w:val="Medium Grid 1 Accent 3"/>
    <w:basedOn w:val="35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19">
    <w:name w:val="Medium Grid 1 Accent 4"/>
    <w:basedOn w:val="35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20">
    <w:name w:val="Medium Grid 1 Accent 5"/>
    <w:basedOn w:val="35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21">
    <w:name w:val="Medium Grid 1 Accent 6"/>
    <w:basedOn w:val="35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  <w:style w:type="table" w:styleId="122">
    <w:name w:val="Medium Grid 2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3">
    <w:name w:val="Medium Grid 2 Accent 1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4">
    <w:name w:val="Medium Grid 2 Accent 2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5">
    <w:name w:val="Medium Grid 2 Accent 3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6">
    <w:name w:val="Medium Grid 2 Accent 4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7">
    <w:name w:val="Medium Grid 2 Accent 5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8">
    <w:name w:val="Medium Grid 2 Accent 6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9">
    <w:name w:val="Medium Grid 3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30">
    <w:name w:val="Medium Grid 3 Accent 1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31">
    <w:name w:val="Medium Grid 3 Accent 2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32">
    <w:name w:val="Medium Grid 3 Accent 3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33">
    <w:name w:val="Medium Grid 3 Accent 4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34">
    <w:name w:val="Medium Grid 3 Accent 5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35">
    <w:name w:val="Medium Grid 3 Accent 6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36">
    <w:name w:val="Dark List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37">
    <w:name w:val="Dark List Accent 1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38">
    <w:name w:val="Dark List Accent 2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39">
    <w:name w:val="Dark List Accent 3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40">
    <w:name w:val="Dark List Accent 4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41">
    <w:name w:val="Dark List Accent 5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42">
    <w:name w:val="Dark List Accent 6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43">
    <w:name w:val="Colorful Shading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4">
    <w:name w:val="Colorful Shading Accent 1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cPr>
        <w:shd w:val="clear" w:color="auto" w:fill="B8CCE4" w:themeFill="accent1" w:themeFillTint="66"/>
      </w:tcPr>
    </w:tblStylePr>
    <w:tblStylePr w:type="band1Horz"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5">
    <w:name w:val="Colorful Shading Accent 2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cPr>
        <w:shd w:val="clear" w:color="auto" w:fill="E5B8B7" w:themeFill="accent2" w:themeFillTint="66"/>
      </w:tcPr>
    </w:tblStylePr>
    <w:tblStylePr w:type="band1Horz"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6">
    <w:name w:val="Colorful Shading Accent 3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cPr>
        <w:shd w:val="clear" w:color="auto" w:fill="D6E3BC" w:themeFill="accent3" w:themeFillTint="66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47">
    <w:name w:val="Colorful Shading Accent 4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cPr>
        <w:shd w:val="clear" w:color="auto" w:fill="CCC0D9" w:themeFill="accent4" w:themeFillTint="66"/>
      </w:tcPr>
    </w:tblStylePr>
    <w:tblStylePr w:type="band1Horz"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8">
    <w:name w:val="Colorful Shading Accent 5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cPr>
        <w:shd w:val="clear" w:color="auto" w:fill="B6DDE8" w:themeFill="accent5" w:themeFillTint="66"/>
      </w:tcPr>
    </w:tblStylePr>
    <w:tblStylePr w:type="band1Horz"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9">
    <w:name w:val="Colorful Shading Accent 6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cPr>
        <w:shd w:val="clear" w:color="auto" w:fill="FBD4B4" w:themeFill="accent6" w:themeFillTint="66"/>
      </w:tcPr>
    </w:tblStylePr>
    <w:tblStylePr w:type="band1Horz"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50">
    <w:name w:val="Colorful List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shd w:val="clear" w:color="auto" w:fill="CCCCCC" w:themeFill="text1" w:themeFillTint="33"/>
      </w:tcPr>
    </w:tblStylePr>
  </w:style>
  <w:style w:type="table" w:styleId="151">
    <w:name w:val="Colorful List Accent 1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shd w:val="clear" w:color="auto" w:fill="DBE5F1" w:themeFill="accent1" w:themeFillTint="33"/>
      </w:tcPr>
    </w:tblStylePr>
  </w:style>
  <w:style w:type="table" w:styleId="152">
    <w:name w:val="Colorful List Accent 2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shd w:val="clear" w:color="auto" w:fill="F2DBDB" w:themeFill="accent2" w:themeFillTint="33"/>
      </w:tcPr>
    </w:tblStylePr>
  </w:style>
  <w:style w:type="table" w:styleId="153">
    <w:name w:val="Colorful List Accent 3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shd w:val="clear" w:color="auto" w:fill="EAF1DD" w:themeFill="accent3" w:themeFillTint="33"/>
      </w:tcPr>
    </w:tblStylePr>
  </w:style>
  <w:style w:type="table" w:styleId="154">
    <w:name w:val="Colorful List Accent 4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shd w:val="clear" w:color="auto" w:fill="E5DFEC" w:themeFill="accent4" w:themeFillTint="33"/>
      </w:tcPr>
    </w:tblStylePr>
  </w:style>
  <w:style w:type="table" w:styleId="155">
    <w:name w:val="Colorful List Accent 5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shd w:val="clear" w:color="auto" w:fill="DAEEF3" w:themeFill="accent5" w:themeFillTint="33"/>
      </w:tcPr>
    </w:tblStylePr>
  </w:style>
  <w:style w:type="table" w:styleId="156">
    <w:name w:val="Colorful List Accent 6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shd w:val="clear" w:color="auto" w:fill="FDE9D9" w:themeFill="accent6" w:themeFillTint="33"/>
      </w:tcPr>
    </w:tblStylePr>
  </w:style>
  <w:style w:type="table" w:styleId="157">
    <w:name w:val="Colorful Grid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58">
    <w:name w:val="Colorful Grid Accent 1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59">
    <w:name w:val="Colorful Grid Accent 2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60">
    <w:name w:val="Colorful Grid Accent 3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61">
    <w:name w:val="Colorful Grid Accent 4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62">
    <w:name w:val="Colorful Grid Accent 5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63">
    <w:name w:val="Colorful Grid Accent 6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SH.MCD</cp:lastModifiedBy>
  <dcterms:modified xsi:type="dcterms:W3CDTF">2025-06-07T14:04:21Z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1036-12.2.0.21179</vt:lpwstr>
  </property>
  <property fmtid="{D5CDD505-2E9C-101B-9397-08002B2CF9AE}" pid="3" name="ICV">
    <vt:lpwstr>17572FB8A59043A5913DCD89AEB59A65_12</vt:lpwstr>
  </property>
</Properties>
</file>